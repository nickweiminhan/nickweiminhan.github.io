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[Your Name]</w:t>
      </w:r>
    </w:p>
    <w:p>
      <w:r>
        <w:t>Phone: [Your Phone Number]</w:t>
      </w:r>
    </w:p>
    <w:p>
      <w:r>
        <w:t>Email: [Your Email Address]</w:t>
      </w:r>
    </w:p>
    <w:p>
      <w:r>
        <w:t>LinkedIn: [Your LinkedIn Profile] (Optional)</w:t>
      </w:r>
    </w:p>
    <w:p>
      <w:r>
        <w:t>Address: [Your Address] (Optional)</w:t>
      </w:r>
    </w:p>
    <w:p>
      <w:pPr>
        <w:pStyle w:val="Heading2"/>
      </w:pPr>
      <w:r>
        <w:t>PROFESSIONAL SUMMARY</w:t>
      </w:r>
    </w:p>
    <w:p>
      <w:r>
        <w:t>A concise summary of your career achievements and goals. For example:</w:t>
      </w:r>
    </w:p>
    <w:p>
      <w:r>
        <w:t>Dynamic and results-driven [Your Job Title] with [X] years of experience in [Industry]. Proven track record of success in [Key Achievements or Skills]. Seeking to leverage expertise in [Specific Skills or Goals] at [Target Company].</w:t>
      </w:r>
    </w:p>
    <w:p>
      <w:pPr>
        <w:pStyle w:val="Heading2"/>
      </w:pPr>
      <w:r>
        <w:t>EXPERIENCE</w:t>
      </w:r>
    </w:p>
    <w:p>
      <w:pPr>
        <w:pStyle w:val="Heading3"/>
      </w:pPr>
      <w:r>
        <w:t>[Job Title]</w:t>
      </w:r>
    </w:p>
    <w:p>
      <w:r>
        <w:t>[Company Name] – [Location]</w:t>
      </w:r>
    </w:p>
    <w:p>
      <w:r>
        <w:t>[Month/Year] – [Present or End Date]</w:t>
      </w:r>
    </w:p>
    <w:p>
      <w:r>
        <w:t>- Responsibility/achievement #1</w:t>
      </w:r>
    </w:p>
    <w:p>
      <w:r>
        <w:t>- Responsibility/achievement #2</w:t>
      </w:r>
    </w:p>
    <w:p>
      <w:r>
        <w:t>- Responsibility/achievement #3</w:t>
      </w:r>
    </w:p>
    <w:p>
      <w:r>
        <w:t>- [Key Projects or Success Stories]</w:t>
      </w:r>
    </w:p>
    <w:p>
      <w:pPr>
        <w:pStyle w:val="Heading3"/>
      </w:pPr>
      <w:r>
        <w:t>[Previous Job Title]</w:t>
      </w:r>
    </w:p>
    <w:p>
      <w:r>
        <w:t>[Previous Company Name] – [Location]</w:t>
      </w:r>
    </w:p>
    <w:p>
      <w:r>
        <w:t>[Month/Year] – [Month/Year]</w:t>
      </w:r>
    </w:p>
    <w:p>
      <w:r>
        <w:t>- Responsibility/achievement #1</w:t>
      </w:r>
    </w:p>
    <w:p>
      <w:r>
        <w:t>- Responsibility/achievement #2</w:t>
      </w:r>
    </w:p>
    <w:p>
      <w:r>
        <w:t>- [Key Projects or Success Stories]</w:t>
      </w:r>
    </w:p>
    <w:p>
      <w:pPr>
        <w:pStyle w:val="Heading2"/>
      </w:pPr>
      <w:r>
        <w:t>EDUCATION</w:t>
      </w:r>
    </w:p>
    <w:p>
      <w:pPr>
        <w:pStyle w:val="Heading3"/>
      </w:pPr>
      <w:r>
        <w:t>[Degree or Qualification]</w:t>
      </w:r>
    </w:p>
    <w:p>
      <w:r>
        <w:t>[University Name] – [Location]</w:t>
      </w:r>
    </w:p>
    <w:p>
      <w:r>
        <w:t>[Month/Year] – [Month/Year]</w:t>
      </w:r>
    </w:p>
    <w:p>
      <w:r>
        <w:t>Relevant Coursework: [Course 1], [Course 2], [Course 3]</w:t>
      </w:r>
    </w:p>
    <w:p>
      <w:pPr>
        <w:pStyle w:val="Heading2"/>
      </w:pPr>
      <w:r>
        <w:t>SKILLS</w:t>
      </w:r>
    </w:p>
    <w:p>
      <w:r>
        <w:t>• Technical Skills: [Skill 1], [Skill 2], [Skill 3]</w:t>
      </w:r>
    </w:p>
    <w:p>
      <w:r>
        <w:t>• Software/Tools: [Tool 1], [Tool 2], [Tool 3]</w:t>
      </w:r>
    </w:p>
    <w:p>
      <w:r>
        <w:t>• Languages: [Language 1 (Level)], [Language 2 (Level)]</w:t>
      </w:r>
    </w:p>
    <w:p>
      <w:r>
        <w:t>[Any Other Relevant Skills]</w:t>
      </w:r>
    </w:p>
    <w:p>
      <w:pPr>
        <w:pStyle w:val="Heading2"/>
      </w:pPr>
      <w:r>
        <w:t>CERTIFICATIONS</w:t>
      </w:r>
    </w:p>
    <w:p>
      <w:r>
        <w:t>[Certification Name], [Issuing Organization] – [Year]</w:t>
      </w:r>
    </w:p>
    <w:p>
      <w:r>
        <w:t>[Certification Name], [Issuing Organization] – [Year]</w:t>
      </w:r>
    </w:p>
    <w:p>
      <w:pPr>
        <w:pStyle w:val="Heading2"/>
      </w:pPr>
      <w:r>
        <w:t>PROJECTS</w:t>
      </w:r>
    </w:p>
    <w:p>
      <w:r>
        <w:t>[Project Title]</w:t>
      </w:r>
    </w:p>
    <w:p>
      <w:r>
        <w:t>[Brief Description of the Project]</w:t>
      </w:r>
    </w:p>
    <w:p>
      <w:r>
        <w:t>Key Achievement #1</w:t>
      </w:r>
    </w:p>
    <w:p>
      <w:r>
        <w:t>Key Achievement #2</w:t>
      </w:r>
    </w:p>
    <w:p>
      <w:pPr>
        <w:pStyle w:val="Heading2"/>
      </w:pPr>
      <w:r>
        <w:t>HONORS &amp; AWARDS</w:t>
      </w:r>
    </w:p>
    <w:p>
      <w:r>
        <w:t>[Award Name], [Issuing Organization] – [Year]</w:t>
      </w:r>
    </w:p>
    <w:p>
      <w:r>
        <w:t>[Award Name], [Issuing Organization] – [Year]</w:t>
      </w:r>
    </w:p>
    <w:p>
      <w:pPr>
        <w:pStyle w:val="Heading2"/>
      </w:pPr>
      <w:r>
        <w:t>INTERESTS</w:t>
      </w:r>
    </w:p>
    <w:p>
      <w:r>
        <w:t>[Interest 1], [Interest 2], [Interest 3]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